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DANIEL MENSAH WILLIAMS</w:t>
      </w:r>
    </w:p>
    <w:p>
      <w:r>
        <w:t>Pokuase, Accra, Ghana | +233 591 586 781 | willimensah@yahoo.com</w:t>
      </w:r>
    </w:p>
    <w:p>
      <w:r>
        <w:t>LinkedIn: linkedin.com/in/danielmensahwilliams22</w:t>
      </w:r>
    </w:p>
    <w:p>
      <w:r>
        <w:br/>
      </w:r>
    </w:p>
    <w:p>
      <w:pPr>
        <w:pStyle w:val="Heading1"/>
      </w:pPr>
      <w:r>
        <w:t>PROFESSIONAL SUMMARY</w:t>
      </w:r>
    </w:p>
    <w:p>
      <w:r>
        <w:t>Motivated and detail-oriented Web Developer with hands-on experience in building responsive, user-friendly websites and web applications. Skilled in front-end technologies like HTML, CSS, JavaScript, and React, with a growing knowledge of backend tools such as Node.js and MongoDB. Passionate about delivering value through clean code, creative design, and continuous learning. Actively seeking an internship to contribute to innovative projects and grow into a full-stack role.</w:t>
      </w:r>
    </w:p>
    <w:p>
      <w:pPr>
        <w:pStyle w:val="Heading1"/>
      </w:pPr>
      <w:r>
        <w:t>TECHNICAL SKILLS</w:t>
      </w:r>
    </w:p>
    <w:p>
      <w:r>
        <w:t>Languages &amp; Frameworks: HTML, CSS, JavaScript, React, Node.js, Express.js</w:t>
        <w:br/>
        <w:t>Databases: SQL, MongoDB</w:t>
        <w:br/>
        <w:t>Tools: Git, GitHub, Figma</w:t>
        <w:br/>
        <w:t>Others: Responsive Web Design, UI/UX Principles, SEO Basics</w:t>
        <w:br/>
        <w:t>Soft Skills: Problem-Solving, Team Collaboration, Time Management, Attention to Detail</w:t>
      </w:r>
    </w:p>
    <w:p>
      <w:pPr>
        <w:pStyle w:val="Heading1"/>
      </w:pPr>
      <w:r>
        <w:t>PROJECT EXPERIENCE</w:t>
      </w:r>
    </w:p>
    <w:p>
      <w:r>
        <w:t>💻 Personal Portfolio Website (React, HTML, CSS | Jan 2023 – Present)</w:t>
        <w:br/>
        <w:t>- Built a fully responsive personal website to showcase skills, projects, and contact information.</w:t>
        <w:br/>
        <w:t>- Integrated smooth scrolling, animations, and mobile responsiveness.</w:t>
      </w:r>
    </w:p>
    <w:p>
      <w:r>
        <w:t>🛒 E-Commerce Web App (HTML, CSS, JavaScript, Node.js)</w:t>
        <w:br/>
        <w:t>- Developed a mock e-commerce platform with product listings and user authentication.</w:t>
        <w:br/>
        <w:t>- Implemented secure login/logout functionality and cart system.</w:t>
      </w:r>
    </w:p>
    <w:p>
      <w:r>
        <w:t>📋 To-Do List Application (JavaScript, LocalStorage)</w:t>
        <w:br/>
        <w:t>- Created a web-based task manager with local storage to retain tasks after browser reload.</w:t>
        <w:br/>
        <w:t>- Added edit, delete, and task completion functionalities.</w:t>
      </w:r>
    </w:p>
    <w:p>
      <w:pPr>
        <w:pStyle w:val="Heading1"/>
      </w:pPr>
      <w:r>
        <w:t>EDUCATION</w:t>
      </w:r>
    </w:p>
    <w:p>
      <w:r>
        <w:t>Ghana Communication and Technology University</w:t>
        <w:br/>
        <w:t>Bachelor’s in Software Engineering | Jan 2023 – Present</w:t>
      </w:r>
    </w:p>
    <w:p>
      <w:pPr>
        <w:pStyle w:val="Heading1"/>
      </w:pPr>
      <w:r>
        <w:t>WORK EXPERIENCE</w:t>
      </w:r>
    </w:p>
    <w:p>
      <w:r>
        <w:t>Freelance Web Developer | Self-employed | Remote | Jan 2023 – Present</w:t>
        <w:br/>
        <w:t>- Designed and developed websites for local businesses and individuals.</w:t>
        <w:br/>
        <w:t>- Consulted with clients to understand their needs and delivered customized solutions.</w:t>
        <w:br/>
        <w:t>- Maintained and updated websites to improve SEO and performance.</w:t>
      </w:r>
    </w:p>
    <w:p>
      <w:pPr>
        <w:pStyle w:val="Heading1"/>
      </w:pPr>
      <w:r>
        <w:t>LANGUAGES</w:t>
      </w:r>
    </w:p>
    <w:p>
      <w:r>
        <w:t>English: Fluent</w:t>
        <w:br/>
        <w:t>French: Basic</w:t>
      </w:r>
    </w:p>
    <w:p>
      <w:pPr>
        <w:pStyle w:val="Heading1"/>
      </w:pPr>
      <w:r>
        <w:t>REFERENCE</w:t>
      </w:r>
    </w:p>
    <w:p>
      <w:r>
        <w:t>Mrs. Benedicta Abaka-Sam</w:t>
        <w:br/>
        <w:t>Lead Administrator, Lead International School</w:t>
        <w:br/>
        <w:t>Phone: +233 246 928 031 | Email: benedictamensahkwei@gmail.com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