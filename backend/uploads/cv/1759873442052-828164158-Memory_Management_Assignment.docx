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3EC5F" w14:textId="2F3D392C" w:rsidR="000862FA" w:rsidRDefault="000862FA" w:rsidP="000862FA">
      <w:r>
        <w:rPr>
          <w:noProof/>
        </w:rPr>
        <w:drawing>
          <wp:anchor distT="0" distB="0" distL="114300" distR="114300" simplePos="0" relativeHeight="251658240" behindDoc="0" locked="0" layoutInCell="1" allowOverlap="1" wp14:anchorId="5AC719DC" wp14:editId="71F38184">
            <wp:simplePos x="0" y="0"/>
            <wp:positionH relativeFrom="column">
              <wp:posOffset>1543050</wp:posOffset>
            </wp:positionH>
            <wp:positionV relativeFrom="paragraph">
              <wp:posOffset>-504825</wp:posOffset>
            </wp:positionV>
            <wp:extent cx="1800225" cy="1694180"/>
            <wp:effectExtent l="0" t="0" r="9525" b="1270"/>
            <wp:wrapSquare wrapText="bothSides"/>
            <wp:docPr id="1074619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19923" name="Picture 10746199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4582A" w14:textId="77777777" w:rsidR="000862FA" w:rsidRDefault="000862FA" w:rsidP="000862FA"/>
    <w:p w14:paraId="598E31E7" w14:textId="77777777" w:rsidR="000862FA" w:rsidRDefault="000862FA" w:rsidP="000862FA"/>
    <w:p w14:paraId="61CC6DAC" w14:textId="77777777" w:rsidR="000862FA" w:rsidRPr="000862FA" w:rsidRDefault="000862FA" w:rsidP="000862FA"/>
    <w:tbl>
      <w:tblPr>
        <w:tblStyle w:val="TableGrid"/>
        <w:tblpPr w:leftFromText="180" w:rightFromText="180" w:vertAnchor="text" w:horzAnchor="margin" w:tblpY="310"/>
        <w:tblW w:w="9201" w:type="dxa"/>
        <w:tblLook w:val="04A0" w:firstRow="1" w:lastRow="0" w:firstColumn="1" w:lastColumn="0" w:noHBand="0" w:noVBand="1"/>
      </w:tblPr>
      <w:tblGrid>
        <w:gridCol w:w="3067"/>
        <w:gridCol w:w="3067"/>
        <w:gridCol w:w="3067"/>
      </w:tblGrid>
      <w:tr w:rsidR="000862FA" w14:paraId="203EC283" w14:textId="77777777" w:rsidTr="000862FA">
        <w:trPr>
          <w:trHeight w:val="458"/>
        </w:trPr>
        <w:tc>
          <w:tcPr>
            <w:tcW w:w="3067" w:type="dxa"/>
          </w:tcPr>
          <w:p w14:paraId="68BF8A93" w14:textId="77777777" w:rsidR="000862FA" w:rsidRPr="000862FA" w:rsidRDefault="000862FA" w:rsidP="000862FA">
            <w:pPr>
              <w:rPr>
                <w:b/>
                <w:bCs/>
              </w:rPr>
            </w:pPr>
            <w:r>
              <w:rPr>
                <w:b/>
                <w:bCs/>
              </w:rPr>
              <w:t>NAME STUDENT</w:t>
            </w:r>
          </w:p>
        </w:tc>
        <w:tc>
          <w:tcPr>
            <w:tcW w:w="3067" w:type="dxa"/>
          </w:tcPr>
          <w:p w14:paraId="173426E9" w14:textId="77777777" w:rsidR="000862FA" w:rsidRPr="000862FA" w:rsidRDefault="000862FA" w:rsidP="000862FA">
            <w:pPr>
              <w:rPr>
                <w:b/>
                <w:bCs/>
              </w:rPr>
            </w:pPr>
            <w:r>
              <w:rPr>
                <w:b/>
                <w:bCs/>
              </w:rPr>
              <w:t>ID NUMBER</w:t>
            </w:r>
          </w:p>
        </w:tc>
        <w:tc>
          <w:tcPr>
            <w:tcW w:w="3067" w:type="dxa"/>
          </w:tcPr>
          <w:p w14:paraId="46C575A3" w14:textId="77777777" w:rsidR="000862FA" w:rsidRPr="000862FA" w:rsidRDefault="000862FA" w:rsidP="000862FA">
            <w:pPr>
              <w:rPr>
                <w:b/>
                <w:bCs/>
              </w:rPr>
            </w:pPr>
            <w:r>
              <w:rPr>
                <w:b/>
                <w:bCs/>
              </w:rPr>
              <w:t>COURSE</w:t>
            </w:r>
          </w:p>
        </w:tc>
      </w:tr>
      <w:tr w:rsidR="000862FA" w14:paraId="245502D3" w14:textId="77777777" w:rsidTr="000862FA">
        <w:trPr>
          <w:trHeight w:val="431"/>
        </w:trPr>
        <w:tc>
          <w:tcPr>
            <w:tcW w:w="3067" w:type="dxa"/>
          </w:tcPr>
          <w:p w14:paraId="22B8DC54" w14:textId="499884B5" w:rsidR="000862FA" w:rsidRDefault="000862FA" w:rsidP="000862FA">
            <w:r>
              <w:t>DANIEL MENSAH WILLIAMS</w:t>
            </w:r>
          </w:p>
        </w:tc>
        <w:tc>
          <w:tcPr>
            <w:tcW w:w="3067" w:type="dxa"/>
          </w:tcPr>
          <w:p w14:paraId="28E959F5" w14:textId="4F66FEB0" w:rsidR="000862FA" w:rsidRDefault="000862FA" w:rsidP="000862FA">
            <w:r>
              <w:t>1704843140</w:t>
            </w:r>
          </w:p>
        </w:tc>
        <w:tc>
          <w:tcPr>
            <w:tcW w:w="3067" w:type="dxa"/>
          </w:tcPr>
          <w:p w14:paraId="1B2CE4DF" w14:textId="001EC788" w:rsidR="000862FA" w:rsidRDefault="000862FA" w:rsidP="000862FA">
            <w:r>
              <w:t>Operating System</w:t>
            </w:r>
          </w:p>
        </w:tc>
      </w:tr>
    </w:tbl>
    <w:p w14:paraId="7866A184" w14:textId="77777777" w:rsidR="000862FA" w:rsidRDefault="000862FA">
      <w:pPr>
        <w:pStyle w:val="Title"/>
      </w:pPr>
    </w:p>
    <w:p w14:paraId="6CE6333B" w14:textId="0FB39BA4" w:rsidR="000C3F19" w:rsidRDefault="00000000">
      <w:pPr>
        <w:pStyle w:val="Title"/>
      </w:pPr>
      <w:r>
        <w:t>Operating Systems – Homework Assignment</w:t>
      </w:r>
    </w:p>
    <w:p w14:paraId="56485378" w14:textId="77777777" w:rsidR="000C3F19" w:rsidRDefault="00000000">
      <w:pPr>
        <w:pStyle w:val="Heading1"/>
      </w:pPr>
      <w:r>
        <w:t>Topic: Memory Management</w:t>
      </w:r>
    </w:p>
    <w:p w14:paraId="2FB7184F" w14:textId="77777777" w:rsidR="000C3F19" w:rsidRDefault="00000000">
      <w:pPr>
        <w:pStyle w:val="Heading2"/>
      </w:pPr>
      <w:r>
        <w:t>1. Introduction to Memory Management</w:t>
      </w:r>
    </w:p>
    <w:p w14:paraId="1E2C4FE4" w14:textId="77777777" w:rsidR="000C3F19" w:rsidRDefault="00000000">
      <w:r>
        <w:t>Memory management is a crucial function of an operating system that handles or manages primary memory. It keeps track of each byte in a computer’s memory and manages the allocation and deallocation of memory spaces as needed by various applications. Effective memory management directly impacts system performance, multitasking, and user experience.</w:t>
      </w:r>
    </w:p>
    <w:p w14:paraId="2501925B" w14:textId="77777777" w:rsidR="000C3F19" w:rsidRDefault="00000000">
      <w:pPr>
        <w:pStyle w:val="Heading2"/>
      </w:pPr>
      <w:r>
        <w:t>2. Comparative Analysis: Windows, Linux, and Android</w:t>
      </w:r>
    </w:p>
    <w:p w14:paraId="48586D32" w14:textId="77777777" w:rsidR="000C3F19" w:rsidRDefault="00000000">
      <w:pPr>
        <w:pStyle w:val="Heading3"/>
      </w:pPr>
      <w:r>
        <w:t>a. Windows (e.g., Windows 10/11)</w:t>
      </w:r>
    </w:p>
    <w:p w14:paraId="03620397" w14:textId="77777777" w:rsidR="000C3F19" w:rsidRDefault="00000000">
      <w:r>
        <w:t>- How It Works: Windows uses a demand paging technique and implements a hybrid memory management system that includes both paging and segmentation.</w:t>
      </w:r>
    </w:p>
    <w:p w14:paraId="623064F6" w14:textId="77777777" w:rsidR="000C3F19" w:rsidRDefault="00000000">
      <w:r>
        <w:t>- Key Features:</w:t>
      </w:r>
      <w:r>
        <w:br/>
        <w:t xml:space="preserve">  - Virtual memory using paging</w:t>
      </w:r>
      <w:r>
        <w:br/>
        <w:t xml:space="preserve">  - Page file (swap file)</w:t>
      </w:r>
      <w:r>
        <w:br/>
        <w:t xml:space="preserve">  - Memory compression in newer versions</w:t>
      </w:r>
      <w:r>
        <w:br/>
        <w:t xml:space="preserve">  - Windows Memory Manager manages allocation</w:t>
      </w:r>
    </w:p>
    <w:p w14:paraId="759E188A" w14:textId="77777777" w:rsidR="000C3F19" w:rsidRDefault="00000000">
      <w:r>
        <w:t>- Tools:</w:t>
      </w:r>
      <w:r>
        <w:br/>
        <w:t xml:space="preserve">  - Task Manager</w:t>
      </w:r>
      <w:r>
        <w:br/>
        <w:t xml:space="preserve">  - Performance Monitor</w:t>
      </w:r>
      <w:r>
        <w:br/>
        <w:t xml:space="preserve">  - Resource Monitor</w:t>
      </w:r>
    </w:p>
    <w:p w14:paraId="4D206AE8" w14:textId="77777777" w:rsidR="000C3F19" w:rsidRDefault="00000000">
      <w:pPr>
        <w:pStyle w:val="Heading3"/>
      </w:pPr>
      <w:r>
        <w:lastRenderedPageBreak/>
        <w:t>b. Linux (e.g., Ubuntu)</w:t>
      </w:r>
    </w:p>
    <w:p w14:paraId="6FB21B06" w14:textId="77777777" w:rsidR="000C3F19" w:rsidRDefault="00000000">
      <w:r>
        <w:t>- How It Works: Linux uses a virtual memory system with paging and relies heavily on the concept of memory overcommitment and swapping.</w:t>
      </w:r>
    </w:p>
    <w:p w14:paraId="1EC39FBB" w14:textId="77777777" w:rsidR="000C3F19" w:rsidRDefault="00000000">
      <w:r>
        <w:t>- Key Features:</w:t>
      </w:r>
      <w:r>
        <w:br/>
        <w:t xml:space="preserve">  - Uses the malloc() function and slab/slub allocators</w:t>
      </w:r>
      <w:r>
        <w:br/>
        <w:t xml:space="preserve">  - Efficient use of caches (page cache, slab cache)</w:t>
      </w:r>
      <w:r>
        <w:br/>
        <w:t xml:space="preserve">  - Swapping with configurable swappiness value</w:t>
      </w:r>
    </w:p>
    <w:p w14:paraId="51D387CC" w14:textId="77777777" w:rsidR="000C3F19" w:rsidRDefault="00000000">
      <w:r>
        <w:t>- Tools:</w:t>
      </w:r>
      <w:r>
        <w:br/>
        <w:t xml:space="preserve">  - top, htop, free, vmstat, /proc/meminfo</w:t>
      </w:r>
    </w:p>
    <w:p w14:paraId="3B0D8629" w14:textId="77777777" w:rsidR="000C3F19" w:rsidRDefault="00000000">
      <w:pPr>
        <w:pStyle w:val="Heading3"/>
      </w:pPr>
      <w:r>
        <w:t>c. Android (based on Linux kernel)</w:t>
      </w:r>
    </w:p>
    <w:p w14:paraId="10E09FB3" w14:textId="77777777" w:rsidR="000C3F19" w:rsidRDefault="00000000">
      <w:r>
        <w:t>- How It Works: Android manages memory using Linux’s kernel-level mechanisms but includes its own memory management policies to support mobile use cases (e.g., power saving, limited RAM).</w:t>
      </w:r>
    </w:p>
    <w:p w14:paraId="145B5079" w14:textId="77777777" w:rsidR="000C3F19" w:rsidRDefault="00000000">
      <w:r>
        <w:t>- Key Features:</w:t>
      </w:r>
      <w:r>
        <w:br/>
        <w:t xml:space="preserve">  - Low Memory Killer (deprecated in newer versions)</w:t>
      </w:r>
      <w:r>
        <w:br/>
        <w:t xml:space="preserve">  - Android Runtime (ART) manages heap memory for apps</w:t>
      </w:r>
      <w:r>
        <w:br/>
        <w:t xml:space="preserve">  - Memory trimming via onTrimMemory() method in apps</w:t>
      </w:r>
    </w:p>
    <w:p w14:paraId="0E2AFF83" w14:textId="77777777" w:rsidR="000C3F19" w:rsidRDefault="00000000">
      <w:pPr>
        <w:pStyle w:val="Heading2"/>
      </w:pPr>
      <w:r>
        <w:t>3. Comparison and Impact Analysis</w:t>
      </w:r>
    </w:p>
    <w:p w14:paraId="2298F7FE" w14:textId="77777777" w:rsidR="000C3F19" w:rsidRDefault="00000000">
      <w:r>
        <w:t>- Implementation Differences: Windows emphasizes user convenience and UI monitoring tools. Linux gives developers more direct control and transparency. Android customizes Linux's approach for mobile optimization and app lifecycle control.</w:t>
      </w:r>
    </w:p>
    <w:p w14:paraId="616E95FA" w14:textId="77777777" w:rsidR="000C3F19" w:rsidRDefault="00000000">
      <w:r>
        <w:t>- Performance Impact:</w:t>
      </w:r>
      <w:r>
        <w:br/>
        <w:t xml:space="preserve">  - In Windows, virtual memory prevents crashes due to RAM exhaustion.</w:t>
      </w:r>
      <w:r>
        <w:br/>
        <w:t xml:space="preserve">  - Linux's memory caches improve I/O performance.</w:t>
      </w:r>
      <w:r>
        <w:br/>
        <w:t xml:space="preserve">  - Android limits background app memory usage to preserve battery life and performance.</w:t>
      </w:r>
    </w:p>
    <w:p w14:paraId="6A7C7554" w14:textId="77777777" w:rsidR="000C3F19" w:rsidRDefault="00000000">
      <w:r>
        <w:t>- Real-World Examples:</w:t>
      </w:r>
      <w:r>
        <w:br/>
        <w:t xml:space="preserve">  - Windows memory compression helps run many apps simultaneously.</w:t>
      </w:r>
      <w:r>
        <w:br/>
        <w:t xml:space="preserve">  - Android kills background apps when memory is low to keep the UI responsive.</w:t>
      </w:r>
      <w:r>
        <w:br/>
        <w:t xml:space="preserve">  - Linux servers rely on efficient caching for database or web services.</w:t>
      </w:r>
    </w:p>
    <w:p w14:paraId="43AE0BBB" w14:textId="77777777" w:rsidR="000C3F19" w:rsidRDefault="00000000">
      <w:pPr>
        <w:pStyle w:val="Heading2"/>
      </w:pPr>
      <w:r>
        <w:t>4. Case Study: Linux</w:t>
      </w:r>
    </w:p>
    <w:p w14:paraId="0704D436" w14:textId="77777777" w:rsidR="000C3F19" w:rsidRDefault="00000000">
      <w:r>
        <w:t>- History and Evolution: Linux was developed in 1991. Its memory management system has evolved from basic paging to modern support for Non-Uniform Memory Access (NUMA), Transparent Huge Pages (THP), and memory cgroups (control groups) for containerization.</w:t>
      </w:r>
    </w:p>
    <w:p w14:paraId="5F4DD5D6" w14:textId="77777777" w:rsidR="000C3F19" w:rsidRDefault="00000000">
      <w:r>
        <w:t>- Technical Implementation:</w:t>
      </w:r>
      <w:r>
        <w:br/>
        <w:t xml:space="preserve">  - Key Components:</w:t>
      </w:r>
      <w:r>
        <w:br/>
        <w:t xml:space="preserve">    - mm subsystem in the kernel</w:t>
      </w:r>
      <w:r>
        <w:br/>
        <w:t xml:space="preserve">    - Buddy allocator</w:t>
      </w:r>
      <w:r>
        <w:br/>
      </w:r>
      <w:r>
        <w:lastRenderedPageBreak/>
        <w:t xml:space="preserve">    - Slab allocator</w:t>
      </w:r>
      <w:r>
        <w:br/>
        <w:t xml:space="preserve">    - Swap daemon (kswapd)</w:t>
      </w:r>
      <w:r>
        <w:br/>
        <w:t xml:space="preserve">    - Out-of-Memory (OOM) killer</w:t>
      </w:r>
    </w:p>
    <w:p w14:paraId="481151C0" w14:textId="77777777" w:rsidR="000C3F19" w:rsidRDefault="00000000">
      <w:r>
        <w:t>- Challenges:</w:t>
      </w:r>
      <w:r>
        <w:br/>
        <w:t xml:space="preserve">  - Overcommitment can lead to processes being terminated unexpectedly.</w:t>
      </w:r>
      <w:r>
        <w:br/>
        <w:t xml:space="preserve">  - Memory fragmentation in long-running systems.</w:t>
      </w:r>
      <w:r>
        <w:br/>
        <w:t xml:space="preserve">  - Kernel memory leaks (though rare, they can occur).</w:t>
      </w:r>
    </w:p>
    <w:p w14:paraId="5B7A18E0" w14:textId="77777777" w:rsidR="000C3F19" w:rsidRDefault="00000000">
      <w:r>
        <w:t>- Recent Developments:</w:t>
      </w:r>
      <w:r>
        <w:br/>
        <w:t xml:space="preserve">  - Integration with cgroups v2 for better resource control.</w:t>
      </w:r>
      <w:r>
        <w:br/>
        <w:t xml:space="preserve">  - Support for Rust-based modules that could improve memory safety.</w:t>
      </w:r>
      <w:r>
        <w:br/>
        <w:t xml:space="preserve">  - Enhanced memory reclaiming in kernel 5.x series.</w:t>
      </w:r>
    </w:p>
    <w:p w14:paraId="76193951" w14:textId="77777777" w:rsidR="000C3F19" w:rsidRDefault="00000000">
      <w:pPr>
        <w:pStyle w:val="Heading2"/>
      </w:pPr>
      <w:r>
        <w:t>5. Future Trends</w:t>
      </w:r>
    </w:p>
    <w:p w14:paraId="40B8C080" w14:textId="77777777" w:rsidR="000C3F19" w:rsidRDefault="00000000">
      <w:r>
        <w:t>- AI &amp; Machine Learning: Predictive memory allocation and adaptive memory compression algorithms.</w:t>
      </w:r>
    </w:p>
    <w:p w14:paraId="0ABDD3E2" w14:textId="77777777" w:rsidR="000C3F19" w:rsidRDefault="00000000">
      <w:r>
        <w:t>- IoT Devices: Ultra-lightweight memory managers to run on limited memory footprints.</w:t>
      </w:r>
    </w:p>
    <w:p w14:paraId="2F762F5D" w14:textId="77777777" w:rsidR="000C3F19" w:rsidRDefault="00000000">
      <w:r>
        <w:t>- 5G &amp; Edge Computing: Dynamic memory allocation across distributed systems and virtual machines.</w:t>
      </w:r>
    </w:p>
    <w:p w14:paraId="6403C758" w14:textId="77777777" w:rsidR="000C3F19" w:rsidRDefault="00000000">
      <w:r>
        <w:t>- Quantum Computing: May redefine the memory hierarchy itself; however, classical memory management will still be essential for hybrid systems.</w:t>
      </w:r>
    </w:p>
    <w:p w14:paraId="00035C88" w14:textId="77777777" w:rsidR="000C3F19" w:rsidRDefault="00000000">
      <w:pPr>
        <w:pStyle w:val="Heading2"/>
      </w:pPr>
      <w:r>
        <w:t>6. Conclusion</w:t>
      </w:r>
    </w:p>
    <w:p w14:paraId="1C016D8E" w14:textId="77777777" w:rsidR="000C3F19" w:rsidRDefault="00000000">
      <w:r>
        <w:t>Memory management remains foundational to operating system performance, and its implementation varies significantly across systems to meet diverse goals — from desktop computing to mobile efficiency. As technologies evolve, memory management will continue to be a critical area for innovation and optimization.</w:t>
      </w:r>
    </w:p>
    <w:p w14:paraId="7DD49123" w14:textId="77777777" w:rsidR="000C3F19" w:rsidRDefault="00000000">
      <w:pPr>
        <w:pStyle w:val="Heading2"/>
      </w:pPr>
      <w:r>
        <w:t>References</w:t>
      </w:r>
    </w:p>
    <w:p w14:paraId="5ED0EE5A" w14:textId="77777777" w:rsidR="000C3F19" w:rsidRDefault="00000000">
      <w:r>
        <w:t>- Silberschatz, A., Galvin, P. B., &amp; Gagne, G. (2018). Operating System Concepts (10th ed.).</w:t>
      </w:r>
    </w:p>
    <w:p w14:paraId="1054D3E1" w14:textId="77777777" w:rsidR="000C3F19" w:rsidRDefault="00000000">
      <w:r>
        <w:t>- Microsoft Docs – Memory Management in Windows</w:t>
      </w:r>
    </w:p>
    <w:p w14:paraId="215128C5" w14:textId="77777777" w:rsidR="000C3F19" w:rsidRDefault="00000000">
      <w:r>
        <w:t>- Linux Kernel Documentation – Memory Management</w:t>
      </w:r>
    </w:p>
    <w:p w14:paraId="4195D2BA" w14:textId="77777777" w:rsidR="000C3F19" w:rsidRDefault="00000000">
      <w:r>
        <w:t>- Android Developers – Memory Management Overview</w:t>
      </w:r>
    </w:p>
    <w:sectPr w:rsidR="000C3F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7662756">
    <w:abstractNumId w:val="8"/>
  </w:num>
  <w:num w:numId="2" w16cid:durableId="1183470586">
    <w:abstractNumId w:val="6"/>
  </w:num>
  <w:num w:numId="3" w16cid:durableId="2010255372">
    <w:abstractNumId w:val="5"/>
  </w:num>
  <w:num w:numId="4" w16cid:durableId="1335494082">
    <w:abstractNumId w:val="4"/>
  </w:num>
  <w:num w:numId="5" w16cid:durableId="1477527948">
    <w:abstractNumId w:val="7"/>
  </w:num>
  <w:num w:numId="6" w16cid:durableId="926036779">
    <w:abstractNumId w:val="3"/>
  </w:num>
  <w:num w:numId="7" w16cid:durableId="464392537">
    <w:abstractNumId w:val="2"/>
  </w:num>
  <w:num w:numId="8" w16cid:durableId="1495532706">
    <w:abstractNumId w:val="1"/>
  </w:num>
  <w:num w:numId="9" w16cid:durableId="33360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2FA"/>
    <w:rsid w:val="000C3F19"/>
    <w:rsid w:val="0015074B"/>
    <w:rsid w:val="0029639D"/>
    <w:rsid w:val="00326F90"/>
    <w:rsid w:val="00AA1D8D"/>
    <w:rsid w:val="00B47730"/>
    <w:rsid w:val="00CB0664"/>
    <w:rsid w:val="00F919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5588AB"/>
  <w14:defaultImageDpi w14:val="300"/>
  <w15:docId w15:val="{668D0C1A-A49A-4A7C-B852-EACF5A7D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Williams Mensah</cp:lastModifiedBy>
  <cp:revision>2</cp:revision>
  <dcterms:created xsi:type="dcterms:W3CDTF">2013-12-23T23:15:00Z</dcterms:created>
  <dcterms:modified xsi:type="dcterms:W3CDTF">2025-06-23T16:09:00Z</dcterms:modified>
  <cp:category/>
</cp:coreProperties>
</file>